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7295E" w14:textId="157DC2CF" w:rsidR="00D71C9E" w:rsidRPr="00D71C9E" w:rsidRDefault="00F91D63" w:rsidP="00974A50">
      <w:pPr>
        <w:spacing w:line="240" w:lineRule="auto"/>
        <w:rPr>
          <w:b/>
          <w:color w:val="D83B01"/>
          <w:sz w:val="36"/>
        </w:rPr>
      </w:pPr>
      <w:r>
        <w:rPr>
          <w:b/>
          <w:color w:val="D83B01"/>
          <w:sz w:val="36"/>
        </w:rPr>
        <w:t xml:space="preserve">Arum App </w:t>
      </w:r>
    </w:p>
    <w:p w14:paraId="1B2AA58F" w14:textId="77777777" w:rsidR="00D71C9E" w:rsidRDefault="00D71C9E" w:rsidP="00311990">
      <w:pPr>
        <w:spacing w:line="360" w:lineRule="auto"/>
        <w:jc w:val="both"/>
        <w:rPr>
          <w:color w:val="2F2F2F"/>
        </w:rPr>
      </w:pPr>
      <w:r>
        <w:rPr>
          <w:noProof/>
          <w:color w:val="2F2F2F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1BE42A" wp14:editId="3F053CF5">
                <wp:simplePos x="0" y="0"/>
                <wp:positionH relativeFrom="margin">
                  <wp:align>right</wp:align>
                </wp:positionH>
                <wp:positionV relativeFrom="paragraph">
                  <wp:posOffset>137160</wp:posOffset>
                </wp:positionV>
                <wp:extent cx="5943258" cy="352425"/>
                <wp:effectExtent l="0" t="0" r="63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58" cy="352425"/>
                        </a:xfrm>
                        <a:prstGeom prst="rect">
                          <a:avLst/>
                        </a:prstGeom>
                        <a:solidFill>
                          <a:srgbClr val="D83B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4A11F" w14:textId="65F807FF" w:rsidR="00311990" w:rsidRPr="00F91D63" w:rsidRDefault="00F91D63" w:rsidP="00F91D6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91D63">
                              <w:rPr>
                                <w:b/>
                                <w:sz w:val="24"/>
                              </w:rPr>
                              <w:t xml:space="preserve"> App</w:t>
                            </w:r>
                            <w:r>
                              <w:rPr>
                                <w:b/>
                                <w:sz w:val="24"/>
                              </w:rPr>
                              <w:t>lication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BE42A" id="Rectangle 6" o:spid="_x0000_s1026" style="position:absolute;left:0;text-align:left;margin-left:416.75pt;margin-top:10.8pt;width:467.95pt;height:27.7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" fillcolor="#d83b01" stroked="f" strokeweight="1pt">
                <v:textbox>
                  <w:txbxContent>
                    <w:p w14:paraId="4D34A11F" w14:textId="65F807FF" w:rsidR="00311990" w:rsidRPr="00F91D63" w:rsidRDefault="00F91D63" w:rsidP="00F91D63">
                      <w:pPr>
                        <w:rPr>
                          <w:b/>
                          <w:sz w:val="24"/>
                        </w:rPr>
                      </w:pPr>
                      <w:r w:rsidRPr="00F91D63">
                        <w:rPr>
                          <w:b/>
                          <w:sz w:val="24"/>
                        </w:rPr>
                        <w:t xml:space="preserve"> App</w:t>
                      </w:r>
                      <w:r>
                        <w:rPr>
                          <w:b/>
                          <w:sz w:val="24"/>
                        </w:rPr>
                        <w:t>lication Type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1E3172" w14:textId="16F6D13E" w:rsidR="00311990" w:rsidRDefault="00311990" w:rsidP="00311990">
      <w:pPr>
        <w:spacing w:line="360" w:lineRule="auto"/>
        <w:jc w:val="both"/>
        <w:rPr>
          <w:color w:val="2F2F2F"/>
        </w:rPr>
      </w:pPr>
    </w:p>
    <w:p w14:paraId="15C6048D" w14:textId="6B3717F4" w:rsidR="00F91D63" w:rsidRDefault="00F91D63" w:rsidP="00F91D63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2F2F2F"/>
        </w:rPr>
      </w:pPr>
      <w:r>
        <w:rPr>
          <w:color w:val="2F2F2F"/>
        </w:rPr>
        <w:t>Hybrid App</w:t>
      </w:r>
    </w:p>
    <w:p w14:paraId="3B9EEB18" w14:textId="263110BF" w:rsidR="00F91D63" w:rsidRDefault="00F91D63" w:rsidP="00F91D63">
      <w:pPr>
        <w:pStyle w:val="ListParagraph"/>
        <w:numPr>
          <w:ilvl w:val="1"/>
          <w:numId w:val="13"/>
        </w:numPr>
        <w:spacing w:line="360" w:lineRule="auto"/>
        <w:jc w:val="both"/>
        <w:rPr>
          <w:color w:val="2F2F2F"/>
        </w:rPr>
      </w:pPr>
      <w:r>
        <w:rPr>
          <w:color w:val="2F2F2F"/>
        </w:rPr>
        <w:t>Native app + Web App</w:t>
      </w:r>
    </w:p>
    <w:p w14:paraId="435C4734" w14:textId="0C00E351" w:rsidR="00F91D63" w:rsidRDefault="00F91D63" w:rsidP="00F91D63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2F2F2F"/>
        </w:rPr>
      </w:pPr>
      <w:r>
        <w:rPr>
          <w:color w:val="2F2F2F"/>
        </w:rPr>
        <w:t xml:space="preserve">Operating System </w:t>
      </w:r>
    </w:p>
    <w:p w14:paraId="191D4E0E" w14:textId="323C7673" w:rsidR="00F91D63" w:rsidRDefault="00F91D63" w:rsidP="00F91D63">
      <w:pPr>
        <w:pStyle w:val="ListParagraph"/>
        <w:numPr>
          <w:ilvl w:val="1"/>
          <w:numId w:val="13"/>
        </w:numPr>
        <w:spacing w:line="360" w:lineRule="auto"/>
        <w:jc w:val="both"/>
        <w:rPr>
          <w:color w:val="2F2F2F"/>
        </w:rPr>
      </w:pPr>
      <w:r>
        <w:rPr>
          <w:color w:val="2F2F2F"/>
        </w:rPr>
        <w:t>Android</w:t>
      </w:r>
    </w:p>
    <w:p w14:paraId="62926C0D" w14:textId="3ED7A21D" w:rsidR="00F91D63" w:rsidRDefault="00F91D63" w:rsidP="00F91D63">
      <w:pPr>
        <w:pStyle w:val="ListParagraph"/>
        <w:numPr>
          <w:ilvl w:val="1"/>
          <w:numId w:val="13"/>
        </w:numPr>
        <w:spacing w:line="360" w:lineRule="auto"/>
        <w:jc w:val="both"/>
        <w:rPr>
          <w:color w:val="2F2F2F"/>
        </w:rPr>
      </w:pPr>
      <w:r>
        <w:rPr>
          <w:color w:val="2F2F2F"/>
        </w:rPr>
        <w:t>IOS</w:t>
      </w:r>
    </w:p>
    <w:p w14:paraId="717308DA" w14:textId="3DC033C6" w:rsidR="00F91D63" w:rsidRPr="00F91D63" w:rsidRDefault="00F91D63" w:rsidP="00F91D63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2F2F2F"/>
        </w:rPr>
      </w:pPr>
      <w:r>
        <w:rPr>
          <w:color w:val="2F2F2F"/>
        </w:rPr>
        <w:t xml:space="preserve">Development </w:t>
      </w:r>
    </w:p>
    <w:p w14:paraId="00A27E56" w14:textId="77777777" w:rsidR="00311990" w:rsidRPr="00311990" w:rsidRDefault="00F823AD" w:rsidP="00311990">
      <w:pPr>
        <w:spacing w:line="360" w:lineRule="auto"/>
        <w:jc w:val="both"/>
        <w:rPr>
          <w:color w:val="2F2F2F"/>
        </w:rPr>
      </w:pPr>
      <w:r>
        <w:rPr>
          <w:noProof/>
          <w:color w:val="2F2F2F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F0EEEF" wp14:editId="3A0B3844">
                <wp:simplePos x="0" y="0"/>
                <wp:positionH relativeFrom="margin">
                  <wp:posOffset>0</wp:posOffset>
                </wp:positionH>
                <wp:positionV relativeFrom="paragraph">
                  <wp:posOffset>108162</wp:posOffset>
                </wp:positionV>
                <wp:extent cx="5943258" cy="269631"/>
                <wp:effectExtent l="0" t="0" r="63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58" cy="269631"/>
                        </a:xfrm>
                        <a:prstGeom prst="rect">
                          <a:avLst/>
                        </a:prstGeom>
                        <a:solidFill>
                          <a:srgbClr val="D83B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CADE9" w14:textId="4F86AD07" w:rsidR="00F823AD" w:rsidRPr="00A43F3A" w:rsidRDefault="00F91D63" w:rsidP="00F823A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 Types of side to be built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0EEEF" id="Rectangle 10" o:spid="_x0000_s1027" style="position:absolute;left:0;text-align:left;margin-left:0;margin-top:8.5pt;width:467.9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" fillcolor="#d83b01" stroked="f" strokeweight="1pt">
                <v:textbox>
                  <w:txbxContent>
                    <w:p w14:paraId="234CADE9" w14:textId="4F86AD07" w:rsidR="00F823AD" w:rsidRPr="00A43F3A" w:rsidRDefault="00F91D63" w:rsidP="00F823A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3 Types of side to be built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D56495" w14:textId="77777777" w:rsidR="000F6C90" w:rsidRDefault="000F6C90" w:rsidP="000F6C90"/>
    <w:p w14:paraId="20B80D50" w14:textId="03FDCD57" w:rsidR="00F91D63" w:rsidRDefault="00F91D63" w:rsidP="00F91D63">
      <w:pPr>
        <w:pStyle w:val="ListParagraph"/>
        <w:numPr>
          <w:ilvl w:val="0"/>
          <w:numId w:val="14"/>
        </w:numPr>
      </w:pPr>
      <w:r>
        <w:t>Customer Side</w:t>
      </w:r>
    </w:p>
    <w:p w14:paraId="3ABB3DCD" w14:textId="03EE3AF1" w:rsidR="00F91D63" w:rsidRDefault="00F91D63" w:rsidP="00F91D63">
      <w:pPr>
        <w:pStyle w:val="ListParagraph"/>
        <w:numPr>
          <w:ilvl w:val="0"/>
          <w:numId w:val="14"/>
        </w:numPr>
      </w:pPr>
      <w:r>
        <w:t>Admin Side</w:t>
      </w:r>
    </w:p>
    <w:p w14:paraId="6557D773" w14:textId="2B97CA34" w:rsidR="00F91D63" w:rsidRDefault="00F91D63" w:rsidP="00F91D63">
      <w:pPr>
        <w:pStyle w:val="ListParagraph"/>
        <w:numPr>
          <w:ilvl w:val="0"/>
          <w:numId w:val="14"/>
        </w:numPr>
      </w:pPr>
      <w:r>
        <w:t>Server Side</w:t>
      </w:r>
    </w:p>
    <w:p w14:paraId="6F1FF611" w14:textId="4E760559" w:rsidR="00311990" w:rsidRDefault="00F823AD" w:rsidP="000F6C90">
      <w:r>
        <w:rPr>
          <w:noProof/>
          <w:color w:val="2F2F2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7A62B1" wp14:editId="3CD66EDB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5943258" cy="269631"/>
                <wp:effectExtent l="0" t="0" r="63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58" cy="269631"/>
                        </a:xfrm>
                        <a:prstGeom prst="rect">
                          <a:avLst/>
                        </a:prstGeom>
                        <a:solidFill>
                          <a:srgbClr val="D83B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6991A" w14:textId="0F6E5E67" w:rsidR="00F823AD" w:rsidRPr="00A43F3A" w:rsidRDefault="00F91D63" w:rsidP="00F823A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Customer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Side :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</w:rPr>
                              <w:t xml:space="preserve">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A62B1" id="Rectangle 11" o:spid="_x0000_s1028" style="position:absolute;margin-left:416.75pt;margin-top:7.3pt;width:467.95pt;height:21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" fillcolor="#d83b01" stroked="f" strokeweight="1pt">
                <v:textbox>
                  <w:txbxContent>
                    <w:p w14:paraId="74E6991A" w14:textId="0F6E5E67" w:rsidR="00F823AD" w:rsidRPr="00A43F3A" w:rsidRDefault="00F91D63" w:rsidP="00F823A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Customer </w:t>
                      </w:r>
                      <w:proofErr w:type="gramStart"/>
                      <w:r>
                        <w:rPr>
                          <w:b/>
                          <w:sz w:val="24"/>
                        </w:rPr>
                        <w:t>Side :</w:t>
                      </w:r>
                      <w:proofErr w:type="gramEnd"/>
                      <w:r>
                        <w:rPr>
                          <w:b/>
                          <w:sz w:val="24"/>
                        </w:rPr>
                        <w:t xml:space="preserve"> Features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331EE9" w14:textId="579D5C5A" w:rsidR="00245FC0" w:rsidRDefault="00245FC0" w:rsidP="000F6C90"/>
    <w:p w14:paraId="4505DF78" w14:textId="3BFC7845" w:rsidR="00FA2DCE" w:rsidRDefault="00FA2DCE" w:rsidP="00FA2DCE">
      <w:pPr>
        <w:pStyle w:val="ListParagraph"/>
        <w:numPr>
          <w:ilvl w:val="0"/>
          <w:numId w:val="17"/>
        </w:numPr>
      </w:pPr>
      <w:r w:rsidRPr="00007098">
        <w:t>Login</w:t>
      </w:r>
      <w:r>
        <w:t xml:space="preserve"> Method</w:t>
      </w:r>
      <w:r w:rsidR="003A59D8">
        <w:t xml:space="preserve"> – </w:t>
      </w:r>
      <w:r w:rsidR="003A59D8">
        <w:rPr>
          <w:rFonts w:hint="eastAsia"/>
          <w:lang w:eastAsia="ko-KR"/>
        </w:rPr>
        <w:t>뒷쪽에</w:t>
      </w:r>
      <w:r w:rsidR="003A59D8">
        <w:rPr>
          <w:rFonts w:hint="eastAsia"/>
          <w:lang w:eastAsia="ko-KR"/>
        </w:rPr>
        <w:t xml:space="preserve"> </w:t>
      </w:r>
      <w:r w:rsidR="003A59D8">
        <w:rPr>
          <w:rFonts w:hint="eastAsia"/>
          <w:lang w:eastAsia="ko-KR"/>
        </w:rPr>
        <w:t>배치하기</w:t>
      </w:r>
    </w:p>
    <w:p w14:paraId="2F512620" w14:textId="378F57A2" w:rsidR="00FA2DCE" w:rsidRDefault="00FA2DCE" w:rsidP="00FA2DCE">
      <w:pPr>
        <w:pStyle w:val="ListParagraph"/>
        <w:numPr>
          <w:ilvl w:val="1"/>
          <w:numId w:val="17"/>
        </w:numPr>
      </w:pPr>
      <w:r>
        <w:t>Email</w:t>
      </w:r>
    </w:p>
    <w:p w14:paraId="1121BB18" w14:textId="76F00B2A" w:rsidR="00FA2DCE" w:rsidRDefault="00FA2DCE" w:rsidP="00FA2DCE">
      <w:pPr>
        <w:pStyle w:val="ListParagraph"/>
        <w:numPr>
          <w:ilvl w:val="1"/>
          <w:numId w:val="17"/>
        </w:numPr>
      </w:pPr>
      <w:r>
        <w:t>Guest</w:t>
      </w:r>
    </w:p>
    <w:p w14:paraId="71E98187" w14:textId="36628F2B" w:rsidR="00FA2DCE" w:rsidRDefault="00FA2DCE" w:rsidP="00FA2DCE">
      <w:pPr>
        <w:pStyle w:val="ListParagraph"/>
        <w:numPr>
          <w:ilvl w:val="1"/>
          <w:numId w:val="17"/>
        </w:numPr>
      </w:pPr>
      <w:r>
        <w:t>Facebook</w:t>
      </w:r>
    </w:p>
    <w:p w14:paraId="681D8910" w14:textId="2B9A3053" w:rsidR="000D7CCB" w:rsidRDefault="00245FC0" w:rsidP="000D7CCB">
      <w:pPr>
        <w:pStyle w:val="ListParagraph"/>
        <w:numPr>
          <w:ilvl w:val="0"/>
          <w:numId w:val="17"/>
        </w:numPr>
      </w:pPr>
      <w:r>
        <w:t>Menu Bar</w:t>
      </w:r>
    </w:p>
    <w:p w14:paraId="3AF63E7B" w14:textId="049DDAF0" w:rsidR="00F91D63" w:rsidRPr="00007098" w:rsidRDefault="00F91D63" w:rsidP="00F91D63">
      <w:pPr>
        <w:pStyle w:val="ListParagraph"/>
        <w:numPr>
          <w:ilvl w:val="0"/>
          <w:numId w:val="17"/>
        </w:numPr>
      </w:pPr>
      <w:r w:rsidRPr="00007098">
        <w:t>Category view</w:t>
      </w:r>
    </w:p>
    <w:p w14:paraId="138EFB4D" w14:textId="7B64BA82" w:rsidR="00245FC0" w:rsidRDefault="00F91D63" w:rsidP="00245FC0">
      <w:pPr>
        <w:pStyle w:val="ListParagraph"/>
        <w:numPr>
          <w:ilvl w:val="0"/>
          <w:numId w:val="17"/>
        </w:numPr>
      </w:pPr>
      <w:r w:rsidRPr="00007098">
        <w:t>Item view</w:t>
      </w:r>
    </w:p>
    <w:p w14:paraId="3ACCFE2E" w14:textId="2DFDDF5A" w:rsidR="00245FC0" w:rsidRDefault="00245FC0" w:rsidP="00245FC0">
      <w:pPr>
        <w:pStyle w:val="ListParagraph"/>
        <w:numPr>
          <w:ilvl w:val="1"/>
          <w:numId w:val="17"/>
        </w:numPr>
      </w:pPr>
      <w:r>
        <w:t>Size</w:t>
      </w:r>
    </w:p>
    <w:p w14:paraId="6254008A" w14:textId="18E5968A" w:rsidR="00245FC0" w:rsidRDefault="00245FC0" w:rsidP="00245FC0">
      <w:pPr>
        <w:pStyle w:val="ListParagraph"/>
        <w:numPr>
          <w:ilvl w:val="1"/>
          <w:numId w:val="17"/>
        </w:numPr>
      </w:pPr>
      <w:r>
        <w:t>Default Mode</w:t>
      </w:r>
    </w:p>
    <w:p w14:paraId="0DDB8804" w14:textId="7F6E49CC" w:rsidR="00245FC0" w:rsidRDefault="00245FC0" w:rsidP="00245FC0">
      <w:pPr>
        <w:pStyle w:val="ListParagraph"/>
        <w:numPr>
          <w:ilvl w:val="1"/>
          <w:numId w:val="17"/>
        </w:numPr>
      </w:pPr>
      <w:r>
        <w:t>Option and extra</w:t>
      </w:r>
    </w:p>
    <w:p w14:paraId="4512099A" w14:textId="1873E12C" w:rsidR="00245FC0" w:rsidRDefault="00245FC0" w:rsidP="00245FC0">
      <w:pPr>
        <w:pStyle w:val="ListParagraph"/>
        <w:numPr>
          <w:ilvl w:val="1"/>
          <w:numId w:val="17"/>
        </w:numPr>
      </w:pPr>
      <w:r>
        <w:t>Add to Favorite</w:t>
      </w:r>
    </w:p>
    <w:p w14:paraId="3092138D" w14:textId="69305728" w:rsidR="00245FC0" w:rsidRDefault="00245FC0" w:rsidP="00245FC0">
      <w:pPr>
        <w:pStyle w:val="ListParagraph"/>
        <w:numPr>
          <w:ilvl w:val="1"/>
          <w:numId w:val="17"/>
        </w:numPr>
      </w:pPr>
      <w:r>
        <w:t>Add to Cart</w:t>
      </w:r>
    </w:p>
    <w:p w14:paraId="42A77755" w14:textId="1184D5A4" w:rsidR="00245FC0" w:rsidRDefault="00245FC0" w:rsidP="00F91D63">
      <w:pPr>
        <w:pStyle w:val="ListParagraph"/>
        <w:numPr>
          <w:ilvl w:val="0"/>
          <w:numId w:val="17"/>
        </w:numPr>
      </w:pPr>
      <w:r>
        <w:t xml:space="preserve">Favorite View </w:t>
      </w:r>
    </w:p>
    <w:p w14:paraId="4B3E7AFF" w14:textId="4A8AA038" w:rsidR="00245FC0" w:rsidRDefault="00245FC0" w:rsidP="00245FC0">
      <w:pPr>
        <w:pStyle w:val="ListParagraph"/>
        <w:numPr>
          <w:ilvl w:val="1"/>
          <w:numId w:val="17"/>
        </w:numPr>
      </w:pPr>
      <w:r>
        <w:t xml:space="preserve">Edit control </w:t>
      </w:r>
    </w:p>
    <w:p w14:paraId="73D4B624" w14:textId="79CBF3B3" w:rsidR="00F91D63" w:rsidRDefault="00F91D63" w:rsidP="00F91D63">
      <w:pPr>
        <w:pStyle w:val="ListParagraph"/>
        <w:numPr>
          <w:ilvl w:val="0"/>
          <w:numId w:val="17"/>
        </w:numPr>
      </w:pPr>
      <w:r w:rsidRPr="00007098">
        <w:t>My Cart</w:t>
      </w:r>
      <w:r w:rsidR="00245FC0">
        <w:t xml:space="preserve"> </w:t>
      </w:r>
    </w:p>
    <w:p w14:paraId="56283791" w14:textId="76593ADC" w:rsidR="00245FC0" w:rsidRDefault="00245FC0" w:rsidP="00245FC0">
      <w:pPr>
        <w:pStyle w:val="ListParagraph"/>
        <w:numPr>
          <w:ilvl w:val="1"/>
          <w:numId w:val="17"/>
        </w:numPr>
      </w:pPr>
      <w:r>
        <w:t>Items Information</w:t>
      </w:r>
    </w:p>
    <w:p w14:paraId="7867BD5E" w14:textId="0B981F51" w:rsidR="00245FC0" w:rsidRDefault="00245FC0" w:rsidP="00245FC0">
      <w:pPr>
        <w:pStyle w:val="ListParagraph"/>
        <w:numPr>
          <w:ilvl w:val="2"/>
          <w:numId w:val="17"/>
        </w:numPr>
      </w:pPr>
      <w:r>
        <w:t>Quantity</w:t>
      </w:r>
    </w:p>
    <w:p w14:paraId="65F6200B" w14:textId="7BBF71FE" w:rsidR="00245FC0" w:rsidRDefault="00245FC0" w:rsidP="00245FC0">
      <w:pPr>
        <w:pStyle w:val="ListParagraph"/>
        <w:numPr>
          <w:ilvl w:val="2"/>
          <w:numId w:val="17"/>
        </w:numPr>
      </w:pPr>
      <w:r>
        <w:t>Options</w:t>
      </w:r>
    </w:p>
    <w:p w14:paraId="7A850B57" w14:textId="3004BA43" w:rsidR="00245FC0" w:rsidRDefault="00245FC0" w:rsidP="00245FC0">
      <w:pPr>
        <w:pStyle w:val="ListParagraph"/>
        <w:numPr>
          <w:ilvl w:val="2"/>
          <w:numId w:val="17"/>
        </w:numPr>
      </w:pPr>
      <w:r>
        <w:t>Price</w:t>
      </w:r>
    </w:p>
    <w:p w14:paraId="406A7355" w14:textId="7F95EBE8" w:rsidR="00245FC0" w:rsidRDefault="00245FC0" w:rsidP="00245FC0">
      <w:pPr>
        <w:pStyle w:val="ListParagraph"/>
        <w:numPr>
          <w:ilvl w:val="1"/>
          <w:numId w:val="17"/>
        </w:numPr>
      </w:pPr>
      <w:r>
        <w:lastRenderedPageBreak/>
        <w:t>Change Quantity</w:t>
      </w:r>
    </w:p>
    <w:p w14:paraId="35882B47" w14:textId="58340255" w:rsidR="00245FC0" w:rsidRDefault="00245FC0" w:rsidP="00245FC0">
      <w:pPr>
        <w:pStyle w:val="ListParagraph"/>
        <w:numPr>
          <w:ilvl w:val="1"/>
          <w:numId w:val="17"/>
        </w:numPr>
      </w:pPr>
      <w:r>
        <w:t>Delete</w:t>
      </w:r>
    </w:p>
    <w:p w14:paraId="5E4A4CD2" w14:textId="755C90D4" w:rsidR="00245FC0" w:rsidRPr="00007098" w:rsidRDefault="00245FC0" w:rsidP="00245FC0">
      <w:pPr>
        <w:pStyle w:val="ListParagraph"/>
        <w:numPr>
          <w:ilvl w:val="1"/>
          <w:numId w:val="17"/>
        </w:numPr>
      </w:pPr>
      <w:r>
        <w:t>Procedure Bar with Total Price</w:t>
      </w:r>
    </w:p>
    <w:p w14:paraId="0D6EF718" w14:textId="070973F9" w:rsidR="00245FC0" w:rsidRDefault="00245FC0" w:rsidP="00245FC0">
      <w:pPr>
        <w:pStyle w:val="ListParagraph"/>
        <w:numPr>
          <w:ilvl w:val="0"/>
          <w:numId w:val="17"/>
        </w:numPr>
      </w:pPr>
      <w:r>
        <w:t>Delivery Method</w:t>
      </w:r>
    </w:p>
    <w:p w14:paraId="10B2C7B7" w14:textId="205A983B" w:rsidR="00245FC0" w:rsidRDefault="00245FC0" w:rsidP="00245FC0">
      <w:pPr>
        <w:pStyle w:val="ListParagraph"/>
        <w:numPr>
          <w:ilvl w:val="1"/>
          <w:numId w:val="17"/>
        </w:numPr>
      </w:pPr>
      <w:r>
        <w:t>Delivery</w:t>
      </w:r>
    </w:p>
    <w:p w14:paraId="4E8EC4EF" w14:textId="4E403E6B" w:rsidR="00245FC0" w:rsidRDefault="00245FC0" w:rsidP="00245FC0">
      <w:pPr>
        <w:pStyle w:val="ListParagraph"/>
        <w:numPr>
          <w:ilvl w:val="2"/>
          <w:numId w:val="17"/>
        </w:numPr>
      </w:pPr>
      <w:r>
        <w:t>Customer Information</w:t>
      </w:r>
    </w:p>
    <w:p w14:paraId="11A779DF" w14:textId="4B6B6712" w:rsidR="00245FC0" w:rsidRDefault="00245FC0" w:rsidP="00245FC0">
      <w:pPr>
        <w:pStyle w:val="ListParagraph"/>
        <w:numPr>
          <w:ilvl w:val="3"/>
          <w:numId w:val="17"/>
        </w:numPr>
      </w:pPr>
      <w:r>
        <w:t>Name</w:t>
      </w:r>
    </w:p>
    <w:p w14:paraId="725E0563" w14:textId="3D2385E9" w:rsidR="00245FC0" w:rsidRDefault="00245FC0" w:rsidP="00245FC0">
      <w:pPr>
        <w:pStyle w:val="ListParagraph"/>
        <w:numPr>
          <w:ilvl w:val="3"/>
          <w:numId w:val="17"/>
        </w:numPr>
      </w:pPr>
      <w:r>
        <w:t>Phone Number</w:t>
      </w:r>
    </w:p>
    <w:p w14:paraId="7EFD97D5" w14:textId="5509E6D3" w:rsidR="00245FC0" w:rsidRDefault="00245FC0" w:rsidP="00245FC0">
      <w:pPr>
        <w:pStyle w:val="ListParagraph"/>
        <w:numPr>
          <w:ilvl w:val="3"/>
          <w:numId w:val="17"/>
        </w:numPr>
      </w:pPr>
      <w:r>
        <w:t>Address with zip code</w:t>
      </w:r>
    </w:p>
    <w:p w14:paraId="4D69F21D" w14:textId="4D0DAAB4" w:rsidR="00245FC0" w:rsidRDefault="00245FC0" w:rsidP="00245FC0">
      <w:pPr>
        <w:pStyle w:val="ListParagraph"/>
        <w:numPr>
          <w:ilvl w:val="1"/>
          <w:numId w:val="17"/>
        </w:numPr>
      </w:pPr>
      <w:r>
        <w:t>Pickup</w:t>
      </w:r>
    </w:p>
    <w:p w14:paraId="5AADB998" w14:textId="216523CC" w:rsidR="00FA2DCE" w:rsidRDefault="00245FC0" w:rsidP="00FA2DCE">
      <w:pPr>
        <w:pStyle w:val="ListParagraph"/>
        <w:numPr>
          <w:ilvl w:val="0"/>
          <w:numId w:val="17"/>
        </w:numPr>
      </w:pPr>
      <w:r>
        <w:t>Payment System</w:t>
      </w:r>
    </w:p>
    <w:p w14:paraId="6EBACB80" w14:textId="77E909DC" w:rsidR="00245FC0" w:rsidRDefault="00245FC0" w:rsidP="00F91D63">
      <w:pPr>
        <w:pStyle w:val="ListParagraph"/>
        <w:numPr>
          <w:ilvl w:val="0"/>
          <w:numId w:val="17"/>
        </w:numPr>
      </w:pPr>
      <w:r>
        <w:t xml:space="preserve">Contact </w:t>
      </w:r>
    </w:p>
    <w:p w14:paraId="712DFE06" w14:textId="405C9EEF" w:rsidR="00F91D63" w:rsidRDefault="00F91D63" w:rsidP="00F91D63">
      <w:pPr>
        <w:pStyle w:val="ListParagraph"/>
        <w:numPr>
          <w:ilvl w:val="0"/>
          <w:numId w:val="17"/>
        </w:numPr>
      </w:pPr>
      <w:r w:rsidRPr="00007098">
        <w:t xml:space="preserve">Order history </w:t>
      </w:r>
    </w:p>
    <w:p w14:paraId="3C4A1E73" w14:textId="28C13A66" w:rsidR="00505395" w:rsidRDefault="00505395" w:rsidP="00505395">
      <w:pPr>
        <w:pStyle w:val="ListParagraph"/>
        <w:numPr>
          <w:ilvl w:val="1"/>
          <w:numId w:val="17"/>
        </w:numPr>
      </w:pPr>
      <w:r>
        <w:rPr>
          <w:lang w:eastAsia="ko-KR"/>
        </w:rPr>
        <w:t>Re-order</w:t>
      </w:r>
    </w:p>
    <w:p w14:paraId="141A2992" w14:textId="6C1A005F" w:rsidR="000D7CCB" w:rsidRDefault="000D7CCB" w:rsidP="00F91D63">
      <w:pPr>
        <w:pStyle w:val="ListParagraph"/>
        <w:numPr>
          <w:ilvl w:val="0"/>
          <w:numId w:val="17"/>
        </w:numPr>
      </w:pPr>
      <w:r>
        <w:t>User Setting</w:t>
      </w:r>
    </w:p>
    <w:p w14:paraId="2A10030A" w14:textId="3F978DE2" w:rsidR="00D16109" w:rsidRPr="00007098" w:rsidRDefault="00D16109" w:rsidP="00D16109">
      <w:pPr>
        <w:pStyle w:val="ListParagraph"/>
        <w:numPr>
          <w:ilvl w:val="1"/>
          <w:numId w:val="17"/>
        </w:numPr>
      </w:pPr>
      <w:r>
        <w:t>Log- Out</w:t>
      </w:r>
    </w:p>
    <w:p w14:paraId="138CD979" w14:textId="3212D14B" w:rsidR="00F91D63" w:rsidRDefault="00F91D63" w:rsidP="00FA2DCE">
      <w:pPr>
        <w:pStyle w:val="ListParagraph"/>
        <w:numPr>
          <w:ilvl w:val="0"/>
          <w:numId w:val="17"/>
        </w:numPr>
      </w:pPr>
      <w:r w:rsidRPr="00007098">
        <w:t>Realtime notification in app</w:t>
      </w:r>
      <w:r w:rsidR="00FA2DCE">
        <w:t xml:space="preserve"> </w:t>
      </w:r>
    </w:p>
    <w:p w14:paraId="47FD41DF" w14:textId="62ACA041" w:rsidR="00F823AD" w:rsidRDefault="00D71C9E" w:rsidP="000F6C90">
      <w:r>
        <w:rPr>
          <w:noProof/>
          <w:color w:val="2F2F2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6696B" wp14:editId="460705C3">
                <wp:simplePos x="0" y="0"/>
                <wp:positionH relativeFrom="margin">
                  <wp:align>right</wp:align>
                </wp:positionH>
                <wp:positionV relativeFrom="paragraph">
                  <wp:posOffset>86853</wp:posOffset>
                </wp:positionV>
                <wp:extent cx="5943258" cy="269631"/>
                <wp:effectExtent l="0" t="0" r="63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58" cy="269631"/>
                        </a:xfrm>
                        <a:prstGeom prst="rect">
                          <a:avLst/>
                        </a:prstGeom>
                        <a:solidFill>
                          <a:srgbClr val="D83B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0EE37" w14:textId="73A2C7A0" w:rsidR="00D71C9E" w:rsidRDefault="00FA2DCE" w:rsidP="00D71C9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Admin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Side :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</w:rPr>
                              <w:t xml:space="preserve"> Features</w:t>
                            </w:r>
                          </w:p>
                          <w:p w14:paraId="46D144CD" w14:textId="77777777" w:rsidR="00FA2DCE" w:rsidRPr="00A43F3A" w:rsidRDefault="00FA2DCE" w:rsidP="00D71C9E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6696B" id="Rectangle 12" o:spid="_x0000_s1029" style="position:absolute;margin-left:416.75pt;margin-top:6.85pt;width:467.95pt;height:21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" fillcolor="#d83b01" stroked="f" strokeweight="1pt">
                <v:textbox>
                  <w:txbxContent>
                    <w:p w14:paraId="1DA0EE37" w14:textId="73A2C7A0" w:rsidR="00D71C9E" w:rsidRDefault="00FA2DCE" w:rsidP="00D71C9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Admin </w:t>
                      </w:r>
                      <w:proofErr w:type="gramStart"/>
                      <w:r>
                        <w:rPr>
                          <w:b/>
                          <w:sz w:val="24"/>
                        </w:rPr>
                        <w:t>Side :</w:t>
                      </w:r>
                      <w:proofErr w:type="gramEnd"/>
                      <w:r>
                        <w:rPr>
                          <w:b/>
                          <w:sz w:val="24"/>
                        </w:rPr>
                        <w:t xml:space="preserve"> Features</w:t>
                      </w:r>
                    </w:p>
                    <w:p w14:paraId="46D144CD" w14:textId="77777777" w:rsidR="00FA2DCE" w:rsidRPr="00A43F3A" w:rsidRDefault="00FA2DCE" w:rsidP="00D71C9E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D4DC3B" w14:textId="7C487BE7" w:rsidR="000048CB" w:rsidRDefault="000048CB" w:rsidP="000F6C90"/>
    <w:p w14:paraId="62749EE4" w14:textId="0B8C7CD4" w:rsidR="00FA2DCE" w:rsidRDefault="00FA2DCE" w:rsidP="00FA2DCE">
      <w:pPr>
        <w:pStyle w:val="ListParagraph"/>
        <w:numPr>
          <w:ilvl w:val="0"/>
          <w:numId w:val="19"/>
        </w:numPr>
      </w:pPr>
      <w:r>
        <w:t>Rest API</w:t>
      </w:r>
    </w:p>
    <w:p w14:paraId="6051BBA6" w14:textId="6BFD2012" w:rsidR="000D7CCB" w:rsidRDefault="00FA2DCE" w:rsidP="000D7CCB">
      <w:pPr>
        <w:pStyle w:val="ListParagraph"/>
        <w:numPr>
          <w:ilvl w:val="0"/>
          <w:numId w:val="19"/>
        </w:numPr>
      </w:pPr>
      <w:r>
        <w:t xml:space="preserve">Orders </w:t>
      </w:r>
      <w:r w:rsidR="000D7CCB">
        <w:t>Management</w:t>
      </w:r>
    </w:p>
    <w:p w14:paraId="68C43A3D" w14:textId="0FECE3C3" w:rsidR="0058036D" w:rsidRDefault="0058036D" w:rsidP="0058036D">
      <w:pPr>
        <w:pStyle w:val="ListParagraph"/>
        <w:numPr>
          <w:ilvl w:val="1"/>
          <w:numId w:val="19"/>
        </w:numPr>
      </w:pPr>
      <w:r>
        <w:t>Pending</w:t>
      </w:r>
    </w:p>
    <w:p w14:paraId="605F5D44" w14:textId="31FCA7E2" w:rsidR="0058036D" w:rsidRDefault="0058036D" w:rsidP="001A0669">
      <w:pPr>
        <w:pStyle w:val="ListParagraph"/>
        <w:numPr>
          <w:ilvl w:val="1"/>
          <w:numId w:val="19"/>
        </w:numPr>
      </w:pPr>
      <w:r>
        <w:t>Delivering</w:t>
      </w:r>
    </w:p>
    <w:p w14:paraId="25D26B8C" w14:textId="32436250" w:rsidR="0058036D" w:rsidRDefault="0058036D" w:rsidP="0058036D">
      <w:pPr>
        <w:pStyle w:val="ListParagraph"/>
        <w:numPr>
          <w:ilvl w:val="1"/>
          <w:numId w:val="19"/>
        </w:numPr>
      </w:pPr>
      <w:r>
        <w:t>Complete</w:t>
      </w:r>
    </w:p>
    <w:p w14:paraId="5E1F5F24" w14:textId="24602D3F" w:rsidR="0058036D" w:rsidRDefault="0058036D" w:rsidP="0058036D">
      <w:pPr>
        <w:pStyle w:val="ListParagraph"/>
        <w:numPr>
          <w:ilvl w:val="1"/>
          <w:numId w:val="19"/>
        </w:numPr>
      </w:pPr>
      <w:r>
        <w:t>Canceled</w:t>
      </w:r>
    </w:p>
    <w:p w14:paraId="798ED513" w14:textId="76BC5E04" w:rsidR="00FA2DCE" w:rsidRDefault="00FA2DCE" w:rsidP="00FA2DCE">
      <w:pPr>
        <w:pStyle w:val="ListParagraph"/>
        <w:numPr>
          <w:ilvl w:val="0"/>
          <w:numId w:val="19"/>
        </w:numPr>
      </w:pPr>
      <w:r>
        <w:t>Menu Category Controller</w:t>
      </w:r>
    </w:p>
    <w:p w14:paraId="336FC1C1" w14:textId="767E67D9" w:rsidR="00316775" w:rsidRDefault="00316775" w:rsidP="00316775">
      <w:pPr>
        <w:pStyle w:val="ListParagraph"/>
        <w:numPr>
          <w:ilvl w:val="1"/>
          <w:numId w:val="19"/>
        </w:numPr>
      </w:pPr>
      <w:r>
        <w:t>Add Category</w:t>
      </w:r>
    </w:p>
    <w:p w14:paraId="6A62F401" w14:textId="38D406BD" w:rsidR="00316775" w:rsidRDefault="00316775" w:rsidP="00316775">
      <w:pPr>
        <w:pStyle w:val="ListParagraph"/>
        <w:numPr>
          <w:ilvl w:val="2"/>
          <w:numId w:val="19"/>
        </w:numPr>
      </w:pPr>
      <w:r>
        <w:t>Title</w:t>
      </w:r>
    </w:p>
    <w:p w14:paraId="39134D16" w14:textId="391CAE72" w:rsidR="00316775" w:rsidRDefault="00316775" w:rsidP="00316775">
      <w:pPr>
        <w:pStyle w:val="ListParagraph"/>
        <w:numPr>
          <w:ilvl w:val="2"/>
          <w:numId w:val="19"/>
        </w:numPr>
      </w:pPr>
      <w:r>
        <w:t>Description</w:t>
      </w:r>
    </w:p>
    <w:p w14:paraId="1C5D2A93" w14:textId="5EB40FB5" w:rsidR="00316775" w:rsidRDefault="00316775" w:rsidP="00316775">
      <w:pPr>
        <w:pStyle w:val="ListParagraph"/>
        <w:numPr>
          <w:ilvl w:val="2"/>
          <w:numId w:val="19"/>
        </w:numPr>
      </w:pPr>
      <w:r>
        <w:t>Photo</w:t>
      </w:r>
    </w:p>
    <w:p w14:paraId="3CCB8D43" w14:textId="2753AAAA" w:rsidR="00316775" w:rsidRDefault="00316775" w:rsidP="00316775">
      <w:pPr>
        <w:pStyle w:val="ListParagraph"/>
        <w:numPr>
          <w:ilvl w:val="1"/>
          <w:numId w:val="19"/>
        </w:numPr>
      </w:pPr>
      <w:r>
        <w:t>Edit Category</w:t>
      </w:r>
    </w:p>
    <w:p w14:paraId="4FC70723" w14:textId="7400D4BC" w:rsidR="00316775" w:rsidRDefault="00316775" w:rsidP="00316775">
      <w:pPr>
        <w:pStyle w:val="ListParagraph"/>
        <w:numPr>
          <w:ilvl w:val="1"/>
          <w:numId w:val="19"/>
        </w:numPr>
      </w:pPr>
      <w:r>
        <w:t>Delete Category</w:t>
      </w:r>
    </w:p>
    <w:p w14:paraId="5B7B201A" w14:textId="5EEE1D51" w:rsidR="00FA2DCE" w:rsidRDefault="00FA2DCE" w:rsidP="00FA2DCE">
      <w:pPr>
        <w:pStyle w:val="ListParagraph"/>
        <w:numPr>
          <w:ilvl w:val="0"/>
          <w:numId w:val="19"/>
        </w:numPr>
      </w:pPr>
      <w:r>
        <w:t>Menu Items Controller</w:t>
      </w:r>
    </w:p>
    <w:p w14:paraId="6FE7915A" w14:textId="7A14C419" w:rsidR="00316775" w:rsidRDefault="00316775" w:rsidP="00316775">
      <w:pPr>
        <w:pStyle w:val="ListParagraph"/>
        <w:numPr>
          <w:ilvl w:val="1"/>
          <w:numId w:val="19"/>
        </w:numPr>
      </w:pPr>
      <w:r>
        <w:t>Item Add</w:t>
      </w:r>
    </w:p>
    <w:p w14:paraId="09B3D9BD" w14:textId="4F7F5E45" w:rsidR="00316775" w:rsidRDefault="00316775" w:rsidP="00316775">
      <w:pPr>
        <w:pStyle w:val="ListParagraph"/>
        <w:numPr>
          <w:ilvl w:val="2"/>
          <w:numId w:val="19"/>
        </w:numPr>
      </w:pPr>
      <w:r>
        <w:t>Category Selection</w:t>
      </w:r>
    </w:p>
    <w:p w14:paraId="35D8091A" w14:textId="07AFB08D" w:rsidR="00316775" w:rsidRDefault="00316775" w:rsidP="00316775">
      <w:pPr>
        <w:pStyle w:val="ListParagraph"/>
        <w:numPr>
          <w:ilvl w:val="2"/>
          <w:numId w:val="19"/>
        </w:numPr>
      </w:pPr>
      <w:r>
        <w:t>Name</w:t>
      </w:r>
    </w:p>
    <w:p w14:paraId="472E6973" w14:textId="77777777" w:rsidR="00316775" w:rsidRDefault="00316775" w:rsidP="00316775">
      <w:pPr>
        <w:pStyle w:val="ListParagraph"/>
        <w:numPr>
          <w:ilvl w:val="2"/>
          <w:numId w:val="19"/>
        </w:numPr>
      </w:pPr>
      <w:r>
        <w:t>Pictures</w:t>
      </w:r>
    </w:p>
    <w:p w14:paraId="6A8FEC48" w14:textId="1D83F560" w:rsidR="00316775" w:rsidRDefault="00316775" w:rsidP="00316775">
      <w:pPr>
        <w:pStyle w:val="ListParagraph"/>
        <w:numPr>
          <w:ilvl w:val="2"/>
          <w:numId w:val="19"/>
        </w:numPr>
      </w:pPr>
      <w:r>
        <w:t>Description</w:t>
      </w:r>
    </w:p>
    <w:p w14:paraId="6A69243C" w14:textId="32ECE33C" w:rsidR="000D7CCB" w:rsidRDefault="000D7CCB" w:rsidP="00316775">
      <w:pPr>
        <w:pStyle w:val="ListParagraph"/>
        <w:numPr>
          <w:ilvl w:val="2"/>
          <w:numId w:val="19"/>
        </w:numPr>
      </w:pPr>
      <w:r>
        <w:t>tax</w:t>
      </w:r>
    </w:p>
    <w:p w14:paraId="03666E46" w14:textId="4DB45F78" w:rsidR="00316775" w:rsidRDefault="00316775" w:rsidP="00316775">
      <w:pPr>
        <w:pStyle w:val="ListParagraph"/>
        <w:numPr>
          <w:ilvl w:val="2"/>
          <w:numId w:val="19"/>
        </w:numPr>
      </w:pPr>
      <w:r>
        <w:t>price</w:t>
      </w:r>
    </w:p>
    <w:p w14:paraId="2E6886E2" w14:textId="0896E4DC" w:rsidR="00316775" w:rsidRDefault="00316775" w:rsidP="00316775">
      <w:pPr>
        <w:pStyle w:val="ListParagraph"/>
        <w:numPr>
          <w:ilvl w:val="3"/>
          <w:numId w:val="19"/>
        </w:numPr>
      </w:pPr>
      <w:r>
        <w:t xml:space="preserve">Size Control </w:t>
      </w:r>
    </w:p>
    <w:p w14:paraId="0F1F8498" w14:textId="12C42C30" w:rsidR="00316775" w:rsidRDefault="00316775" w:rsidP="00316775">
      <w:pPr>
        <w:pStyle w:val="ListParagraph"/>
        <w:numPr>
          <w:ilvl w:val="3"/>
          <w:numId w:val="19"/>
        </w:numPr>
      </w:pPr>
      <w:r>
        <w:t>Option and extra Control</w:t>
      </w:r>
    </w:p>
    <w:p w14:paraId="0ADFED5B" w14:textId="25891996" w:rsidR="00316775" w:rsidRDefault="00316775" w:rsidP="00316775">
      <w:pPr>
        <w:pStyle w:val="ListParagraph"/>
        <w:numPr>
          <w:ilvl w:val="2"/>
          <w:numId w:val="19"/>
        </w:numPr>
      </w:pPr>
      <w:r>
        <w:t>Stock Displaying Control</w:t>
      </w:r>
    </w:p>
    <w:p w14:paraId="17A768F6" w14:textId="1497669E" w:rsidR="00316775" w:rsidRDefault="00316775" w:rsidP="00316775">
      <w:pPr>
        <w:pStyle w:val="ListParagraph"/>
        <w:numPr>
          <w:ilvl w:val="1"/>
          <w:numId w:val="19"/>
        </w:numPr>
      </w:pPr>
      <w:r>
        <w:lastRenderedPageBreak/>
        <w:t>Edit Item</w:t>
      </w:r>
    </w:p>
    <w:p w14:paraId="4270CFF1" w14:textId="09FA6F5B" w:rsidR="00505395" w:rsidRDefault="00316775" w:rsidP="00505395">
      <w:pPr>
        <w:pStyle w:val="ListParagraph"/>
        <w:numPr>
          <w:ilvl w:val="1"/>
          <w:numId w:val="19"/>
        </w:numPr>
      </w:pPr>
      <w:r>
        <w:t>Delete Item</w:t>
      </w:r>
    </w:p>
    <w:p w14:paraId="29BD33FB" w14:textId="00112F3F" w:rsidR="00FA2DCE" w:rsidRDefault="00FA2DCE" w:rsidP="00FA2DCE">
      <w:pPr>
        <w:pStyle w:val="ListParagraph"/>
        <w:numPr>
          <w:ilvl w:val="0"/>
          <w:numId w:val="19"/>
        </w:numPr>
      </w:pPr>
      <w:r>
        <w:t>About Us Controller</w:t>
      </w:r>
    </w:p>
    <w:p w14:paraId="2E4E356A" w14:textId="15EE7C54" w:rsidR="00316775" w:rsidRDefault="00316775" w:rsidP="00316775">
      <w:pPr>
        <w:pStyle w:val="ListParagraph"/>
        <w:numPr>
          <w:ilvl w:val="1"/>
          <w:numId w:val="19"/>
        </w:numPr>
      </w:pPr>
      <w:r>
        <w:t>Arum Information</w:t>
      </w:r>
    </w:p>
    <w:p w14:paraId="5C8C3F06" w14:textId="588F9475" w:rsidR="00316775" w:rsidRDefault="00316775" w:rsidP="00316775">
      <w:pPr>
        <w:pStyle w:val="ListParagraph"/>
        <w:numPr>
          <w:ilvl w:val="1"/>
          <w:numId w:val="19"/>
        </w:numPr>
      </w:pPr>
      <w:r>
        <w:t>Opening Hour</w:t>
      </w:r>
    </w:p>
    <w:p w14:paraId="11D06BE6" w14:textId="4CCC9A60" w:rsidR="00FA2DCE" w:rsidRDefault="00316775" w:rsidP="00FA2DCE">
      <w:pPr>
        <w:pStyle w:val="ListParagraph"/>
        <w:numPr>
          <w:ilvl w:val="1"/>
          <w:numId w:val="19"/>
        </w:numPr>
      </w:pPr>
      <w:r>
        <w:t>Delivery fee</w:t>
      </w:r>
    </w:p>
    <w:p w14:paraId="32A97198" w14:textId="77777777" w:rsidR="00D71C9E" w:rsidRDefault="000A7CCA" w:rsidP="000F6C90">
      <w:r>
        <w:rPr>
          <w:noProof/>
          <w:color w:val="2F2F2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4E628" wp14:editId="1DAE379E">
                <wp:simplePos x="0" y="0"/>
                <wp:positionH relativeFrom="margin">
                  <wp:align>right</wp:align>
                </wp:positionH>
                <wp:positionV relativeFrom="paragraph">
                  <wp:posOffset>81574</wp:posOffset>
                </wp:positionV>
                <wp:extent cx="5943258" cy="269631"/>
                <wp:effectExtent l="0" t="0" r="63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58" cy="269631"/>
                        </a:xfrm>
                        <a:prstGeom prst="rect">
                          <a:avLst/>
                        </a:prstGeom>
                        <a:solidFill>
                          <a:srgbClr val="D83B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798A2" w14:textId="2B0C6B61" w:rsidR="000A7CCA" w:rsidRDefault="00EC46D0" w:rsidP="000A7CC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Active Diagram </w:t>
                            </w:r>
                          </w:p>
                          <w:p w14:paraId="5128E31C" w14:textId="77777777" w:rsidR="00EC46D0" w:rsidRPr="00A43F3A" w:rsidRDefault="00EC46D0" w:rsidP="000A7CC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4E628" id="Rectangle 14" o:spid="_x0000_s1030" style="position:absolute;margin-left:416.75pt;margin-top:6.4pt;width:467.95pt;height:21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" fillcolor="#d83b01" stroked="f" strokeweight="1pt">
                <v:textbox>
                  <w:txbxContent>
                    <w:p w14:paraId="33A798A2" w14:textId="2B0C6B61" w:rsidR="000A7CCA" w:rsidRDefault="00EC46D0" w:rsidP="000A7CCA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Active Diagram </w:t>
                      </w:r>
                    </w:p>
                    <w:p w14:paraId="5128E31C" w14:textId="77777777" w:rsidR="00EC46D0" w:rsidRPr="00A43F3A" w:rsidRDefault="00EC46D0" w:rsidP="000A7CCA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77927C" w14:textId="16803185" w:rsidR="000A7CCA" w:rsidRDefault="000A7CCA" w:rsidP="000F6C90">
      <w:pPr>
        <w:tabs>
          <w:tab w:val="left" w:pos="1644"/>
        </w:tabs>
      </w:pPr>
    </w:p>
    <w:p w14:paraId="4EF88785" w14:textId="3B5A4035" w:rsidR="00EC46D0" w:rsidRDefault="00EC46D0" w:rsidP="000F6C90">
      <w:pPr>
        <w:tabs>
          <w:tab w:val="left" w:pos="1644"/>
        </w:tabs>
      </w:pPr>
      <w:r>
        <w:t>Customer Side</w:t>
      </w:r>
    </w:p>
    <w:p w14:paraId="5B7B4BE8" w14:textId="5E2E6492" w:rsidR="00935DD1" w:rsidRDefault="00EC46D0" w:rsidP="000A7CCA">
      <w:r>
        <w:rPr>
          <w:noProof/>
        </w:rPr>
        <w:drawing>
          <wp:inline distT="0" distB="0" distL="0" distR="0" wp14:anchorId="70A03693" wp14:editId="5F051F12">
            <wp:extent cx="5943600" cy="331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0E0E" w14:textId="6C8900D5" w:rsidR="004A64E7" w:rsidRDefault="004A64E7" w:rsidP="000A7CCA"/>
    <w:p w14:paraId="5EF1CBBC" w14:textId="331D1266" w:rsidR="0086795E" w:rsidRDefault="004A64E7" w:rsidP="000A7CCA">
      <w:r>
        <w:rPr>
          <w:noProof/>
          <w:color w:val="2F2F2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6BCF1" wp14:editId="4BFB3933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5943258" cy="269631"/>
                <wp:effectExtent l="0" t="0" r="63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58" cy="269631"/>
                        </a:xfrm>
                        <a:prstGeom prst="rect">
                          <a:avLst/>
                        </a:prstGeom>
                        <a:solidFill>
                          <a:srgbClr val="D83B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B8924" w14:textId="5A8B21EF" w:rsidR="004A64E7" w:rsidRDefault="0086795E" w:rsidP="004A64E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6795E">
                              <w:rPr>
                                <w:b/>
                                <w:sz w:val="24"/>
                              </w:rPr>
                              <w:t>U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I </w:t>
                            </w:r>
                            <w:r w:rsidRPr="0086795E">
                              <w:rPr>
                                <w:b/>
                                <w:sz w:val="24"/>
                              </w:rPr>
                              <w:t>Page</w:t>
                            </w:r>
                            <w:r>
                              <w:rPr>
                                <w:b/>
                                <w:sz w:val="24"/>
                              </w:rPr>
                              <w:t>s</w:t>
                            </w:r>
                          </w:p>
                          <w:p w14:paraId="0D18DCA8" w14:textId="77777777" w:rsidR="004A64E7" w:rsidRPr="00A43F3A" w:rsidRDefault="004A64E7" w:rsidP="004A64E7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6BCF1" id="Rectangle 2" o:spid="_x0000_s1031" style="position:absolute;margin-left:0;margin-top:.15pt;width:467.9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" fillcolor="#d83b01" stroked="f" strokeweight="1pt">
                <v:textbox>
                  <w:txbxContent>
                    <w:p w14:paraId="1D8B8924" w14:textId="5A8B21EF" w:rsidR="004A64E7" w:rsidRDefault="0086795E" w:rsidP="004A64E7">
                      <w:pPr>
                        <w:rPr>
                          <w:b/>
                          <w:sz w:val="24"/>
                        </w:rPr>
                      </w:pPr>
                      <w:r w:rsidRPr="0086795E">
                        <w:rPr>
                          <w:b/>
                          <w:sz w:val="24"/>
                        </w:rPr>
                        <w:t>U</w:t>
                      </w:r>
                      <w:r>
                        <w:rPr>
                          <w:b/>
                          <w:sz w:val="24"/>
                        </w:rPr>
                        <w:t xml:space="preserve">I </w:t>
                      </w:r>
                      <w:r w:rsidRPr="0086795E"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z w:val="24"/>
                        </w:rPr>
                        <w:t>s</w:t>
                      </w:r>
                    </w:p>
                    <w:p w14:paraId="0D18DCA8" w14:textId="77777777" w:rsidR="004A64E7" w:rsidRPr="00A43F3A" w:rsidRDefault="004A64E7" w:rsidP="004A64E7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579D9B" w14:textId="48408080" w:rsidR="004A64E7" w:rsidRDefault="004A64E7" w:rsidP="0086795E"/>
    <w:p w14:paraId="6D8E89D6" w14:textId="40D58D4C" w:rsidR="0086795E" w:rsidRDefault="0086795E" w:rsidP="0086795E">
      <w:pPr>
        <w:pStyle w:val="ListParagraph"/>
        <w:numPr>
          <w:ilvl w:val="0"/>
          <w:numId w:val="20"/>
        </w:numPr>
      </w:pPr>
      <w:r>
        <w:t>Home</w:t>
      </w:r>
    </w:p>
    <w:p w14:paraId="0E585CF9" w14:textId="2275C7EB" w:rsidR="0086795E" w:rsidRDefault="0086795E" w:rsidP="0086795E">
      <w:pPr>
        <w:pStyle w:val="ListParagraph"/>
        <w:numPr>
          <w:ilvl w:val="0"/>
          <w:numId w:val="20"/>
        </w:numPr>
      </w:pPr>
      <w:r>
        <w:t>Categories</w:t>
      </w:r>
    </w:p>
    <w:p w14:paraId="1B83583E" w14:textId="431FBA4D" w:rsidR="0086795E" w:rsidRDefault="0086795E" w:rsidP="0086795E">
      <w:pPr>
        <w:pStyle w:val="ListParagraph"/>
        <w:numPr>
          <w:ilvl w:val="1"/>
          <w:numId w:val="20"/>
        </w:numPr>
      </w:pPr>
      <w:r>
        <w:t>Menu</w:t>
      </w:r>
    </w:p>
    <w:p w14:paraId="5EECF0C3" w14:textId="27CA0AC5" w:rsidR="0086795E" w:rsidRDefault="0086795E" w:rsidP="0086795E">
      <w:pPr>
        <w:pStyle w:val="ListParagraph"/>
        <w:numPr>
          <w:ilvl w:val="0"/>
          <w:numId w:val="20"/>
        </w:numPr>
      </w:pPr>
      <w:r>
        <w:t>Favorites</w:t>
      </w:r>
    </w:p>
    <w:p w14:paraId="3CCD2ED5" w14:textId="27CA0AC5" w:rsidR="0086795E" w:rsidRDefault="0086795E" w:rsidP="0086795E">
      <w:pPr>
        <w:pStyle w:val="ListParagraph"/>
        <w:numPr>
          <w:ilvl w:val="0"/>
          <w:numId w:val="20"/>
        </w:numPr>
      </w:pPr>
      <w:r>
        <w:t>Cart</w:t>
      </w:r>
    </w:p>
    <w:p w14:paraId="2494BF74" w14:textId="7D22A90C" w:rsidR="0086795E" w:rsidRDefault="0086795E" w:rsidP="0086795E">
      <w:pPr>
        <w:pStyle w:val="ListParagraph"/>
        <w:numPr>
          <w:ilvl w:val="0"/>
          <w:numId w:val="20"/>
        </w:numPr>
      </w:pPr>
      <w:r>
        <w:t>Order History</w:t>
      </w:r>
    </w:p>
    <w:p w14:paraId="35BC3C0D" w14:textId="2D425489" w:rsidR="0086795E" w:rsidRDefault="0086795E" w:rsidP="0086795E">
      <w:pPr>
        <w:pStyle w:val="ListParagraph"/>
        <w:numPr>
          <w:ilvl w:val="1"/>
          <w:numId w:val="20"/>
        </w:numPr>
      </w:pPr>
      <w:r>
        <w:t>Order-Detail</w:t>
      </w:r>
    </w:p>
    <w:p w14:paraId="3784715B" w14:textId="1ED58B08" w:rsidR="0086795E" w:rsidRDefault="0086795E" w:rsidP="0086795E">
      <w:pPr>
        <w:pStyle w:val="ListParagraph"/>
        <w:numPr>
          <w:ilvl w:val="0"/>
          <w:numId w:val="20"/>
        </w:numPr>
      </w:pPr>
      <w:r>
        <w:t>About us</w:t>
      </w:r>
    </w:p>
    <w:p w14:paraId="014372F3" w14:textId="3678713E" w:rsidR="0086795E" w:rsidRDefault="0086795E" w:rsidP="0086795E">
      <w:pPr>
        <w:pStyle w:val="ListParagraph"/>
        <w:numPr>
          <w:ilvl w:val="0"/>
          <w:numId w:val="20"/>
        </w:numPr>
      </w:pPr>
      <w:r>
        <w:t>Login-page</w:t>
      </w:r>
    </w:p>
    <w:p w14:paraId="459D200E" w14:textId="333B00D4" w:rsidR="0086795E" w:rsidRDefault="0086795E" w:rsidP="0086795E">
      <w:pPr>
        <w:pStyle w:val="ListParagraph"/>
        <w:numPr>
          <w:ilvl w:val="0"/>
          <w:numId w:val="20"/>
        </w:numPr>
      </w:pPr>
      <w:r>
        <w:t>Order-Process</w:t>
      </w:r>
    </w:p>
    <w:p w14:paraId="799B8B38" w14:textId="4189BA4E" w:rsidR="0086795E" w:rsidRDefault="0086795E" w:rsidP="0086795E">
      <w:pPr>
        <w:pStyle w:val="ListParagraph"/>
        <w:numPr>
          <w:ilvl w:val="1"/>
          <w:numId w:val="20"/>
        </w:numPr>
      </w:pPr>
      <w:r>
        <w:lastRenderedPageBreak/>
        <w:t>Information</w:t>
      </w:r>
    </w:p>
    <w:p w14:paraId="5BBD0DA3" w14:textId="77777777" w:rsidR="0086795E" w:rsidRPr="0086795E" w:rsidRDefault="0086795E" w:rsidP="0086795E">
      <w:pPr>
        <w:pStyle w:val="ListParagraph"/>
        <w:numPr>
          <w:ilvl w:val="0"/>
          <w:numId w:val="20"/>
        </w:numPr>
      </w:pPr>
      <w:bookmarkStart w:id="0" w:name="_GoBack"/>
      <w:bookmarkEnd w:id="0"/>
    </w:p>
    <w:sectPr w:rsidR="0086795E" w:rsidRPr="0086795E" w:rsidSect="001A2376">
      <w:footerReference w:type="default" r:id="rId12"/>
      <w:pgSz w:w="12240" w:h="15840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4891A" w14:textId="77777777" w:rsidR="0046621D" w:rsidRDefault="0046621D" w:rsidP="008F1194">
      <w:pPr>
        <w:spacing w:after="0" w:line="240" w:lineRule="auto"/>
      </w:pPr>
      <w:r>
        <w:separator/>
      </w:r>
    </w:p>
  </w:endnote>
  <w:endnote w:type="continuationSeparator" w:id="0">
    <w:p w14:paraId="10C7316D" w14:textId="77777777" w:rsidR="0046621D" w:rsidRDefault="0046621D" w:rsidP="008F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0689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F7878" w14:textId="77777777" w:rsidR="001A2376" w:rsidRDefault="001A23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E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3D6126" w14:textId="77777777" w:rsidR="001A2376" w:rsidRDefault="001A2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07FED" w14:textId="77777777" w:rsidR="0046621D" w:rsidRDefault="0046621D" w:rsidP="008F1194">
      <w:pPr>
        <w:spacing w:after="0" w:line="240" w:lineRule="auto"/>
      </w:pPr>
      <w:r>
        <w:separator/>
      </w:r>
    </w:p>
  </w:footnote>
  <w:footnote w:type="continuationSeparator" w:id="0">
    <w:p w14:paraId="59F34078" w14:textId="77777777" w:rsidR="0046621D" w:rsidRDefault="0046621D" w:rsidP="008F1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468"/>
    <w:multiLevelType w:val="hybridMultilevel"/>
    <w:tmpl w:val="E6EC8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B8B"/>
    <w:multiLevelType w:val="hybridMultilevel"/>
    <w:tmpl w:val="E130A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C55167"/>
    <w:multiLevelType w:val="hybridMultilevel"/>
    <w:tmpl w:val="7C38D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F472C"/>
    <w:multiLevelType w:val="hybridMultilevel"/>
    <w:tmpl w:val="4A62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56F0B"/>
    <w:multiLevelType w:val="hybridMultilevel"/>
    <w:tmpl w:val="8640E514"/>
    <w:lvl w:ilvl="0" w:tplc="88EC3A62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BE5D17"/>
    <w:multiLevelType w:val="hybridMultilevel"/>
    <w:tmpl w:val="0F4A0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02EFC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096727"/>
    <w:multiLevelType w:val="hybridMultilevel"/>
    <w:tmpl w:val="FD3ED08C"/>
    <w:lvl w:ilvl="0" w:tplc="C8C259E4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A1B3D"/>
    <w:multiLevelType w:val="hybridMultilevel"/>
    <w:tmpl w:val="3B2A0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D1076"/>
    <w:multiLevelType w:val="hybridMultilevel"/>
    <w:tmpl w:val="770C9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C222B"/>
    <w:multiLevelType w:val="hybridMultilevel"/>
    <w:tmpl w:val="1CCE7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385DE7"/>
    <w:multiLevelType w:val="hybridMultilevel"/>
    <w:tmpl w:val="68CA9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E2638D"/>
    <w:multiLevelType w:val="hybridMultilevel"/>
    <w:tmpl w:val="B07A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867F2"/>
    <w:multiLevelType w:val="hybridMultilevel"/>
    <w:tmpl w:val="FE9E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A3D3B"/>
    <w:multiLevelType w:val="hybridMultilevel"/>
    <w:tmpl w:val="80D4B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D013DF"/>
    <w:multiLevelType w:val="hybridMultilevel"/>
    <w:tmpl w:val="EECE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94190"/>
    <w:multiLevelType w:val="hybridMultilevel"/>
    <w:tmpl w:val="D466C31C"/>
    <w:lvl w:ilvl="0" w:tplc="9C0E2E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60BC7"/>
    <w:multiLevelType w:val="hybridMultilevel"/>
    <w:tmpl w:val="FBE4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61039"/>
    <w:multiLevelType w:val="hybridMultilevel"/>
    <w:tmpl w:val="0718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17129"/>
    <w:multiLevelType w:val="hybridMultilevel"/>
    <w:tmpl w:val="1E94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F4D2C"/>
    <w:multiLevelType w:val="hybridMultilevel"/>
    <w:tmpl w:val="0D32A1E0"/>
    <w:lvl w:ilvl="0" w:tplc="88EC3A6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18"/>
  </w:num>
  <w:num w:numId="8">
    <w:abstractNumId w:val="10"/>
  </w:num>
  <w:num w:numId="9">
    <w:abstractNumId w:val="16"/>
  </w:num>
  <w:num w:numId="10">
    <w:abstractNumId w:val="13"/>
  </w:num>
  <w:num w:numId="11">
    <w:abstractNumId w:val="9"/>
  </w:num>
  <w:num w:numId="12">
    <w:abstractNumId w:val="2"/>
  </w:num>
  <w:num w:numId="13">
    <w:abstractNumId w:val="12"/>
  </w:num>
  <w:num w:numId="14">
    <w:abstractNumId w:val="11"/>
  </w:num>
  <w:num w:numId="15">
    <w:abstractNumId w:val="14"/>
  </w:num>
  <w:num w:numId="16">
    <w:abstractNumId w:val="3"/>
  </w:num>
  <w:num w:numId="17">
    <w:abstractNumId w:val="0"/>
  </w:num>
  <w:num w:numId="18">
    <w:abstractNumId w:val="15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D63"/>
    <w:rsid w:val="000048CB"/>
    <w:rsid w:val="000A7CCA"/>
    <w:rsid w:val="000D7CCB"/>
    <w:rsid w:val="000F6C90"/>
    <w:rsid w:val="0014729A"/>
    <w:rsid w:val="00174F40"/>
    <w:rsid w:val="00191D63"/>
    <w:rsid w:val="001A0669"/>
    <w:rsid w:val="001A2376"/>
    <w:rsid w:val="001A3F3A"/>
    <w:rsid w:val="001D5B2D"/>
    <w:rsid w:val="001D7E33"/>
    <w:rsid w:val="001E60B7"/>
    <w:rsid w:val="00241A86"/>
    <w:rsid w:val="00245FC0"/>
    <w:rsid w:val="00277281"/>
    <w:rsid w:val="00311990"/>
    <w:rsid w:val="00316775"/>
    <w:rsid w:val="003A59D8"/>
    <w:rsid w:val="00404562"/>
    <w:rsid w:val="00435F2E"/>
    <w:rsid w:val="00450BBB"/>
    <w:rsid w:val="0046621D"/>
    <w:rsid w:val="004A64E7"/>
    <w:rsid w:val="004C32B5"/>
    <w:rsid w:val="00505395"/>
    <w:rsid w:val="00513443"/>
    <w:rsid w:val="005426A5"/>
    <w:rsid w:val="0058036D"/>
    <w:rsid w:val="00631541"/>
    <w:rsid w:val="00694E58"/>
    <w:rsid w:val="006B2F2B"/>
    <w:rsid w:val="007A4B7E"/>
    <w:rsid w:val="00852BBD"/>
    <w:rsid w:val="0086795E"/>
    <w:rsid w:val="008F1194"/>
    <w:rsid w:val="009210EA"/>
    <w:rsid w:val="009358CF"/>
    <w:rsid w:val="00935DD1"/>
    <w:rsid w:val="00974A50"/>
    <w:rsid w:val="00A43F3A"/>
    <w:rsid w:val="00A95895"/>
    <w:rsid w:val="00AC11E8"/>
    <w:rsid w:val="00B04624"/>
    <w:rsid w:val="00CD16A9"/>
    <w:rsid w:val="00CE03B5"/>
    <w:rsid w:val="00D16109"/>
    <w:rsid w:val="00D30F4A"/>
    <w:rsid w:val="00D5153F"/>
    <w:rsid w:val="00D71C9E"/>
    <w:rsid w:val="00D8564E"/>
    <w:rsid w:val="00E06824"/>
    <w:rsid w:val="00E25BC6"/>
    <w:rsid w:val="00E82221"/>
    <w:rsid w:val="00EC46D0"/>
    <w:rsid w:val="00ED4B20"/>
    <w:rsid w:val="00F823AD"/>
    <w:rsid w:val="00F91D63"/>
    <w:rsid w:val="00FA2DCE"/>
    <w:rsid w:val="00FB1147"/>
    <w:rsid w:val="00FB13F4"/>
    <w:rsid w:val="00F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F78F2"/>
  <w15:chartTrackingRefBased/>
  <w15:docId w15:val="{F190F973-F2EC-4ACE-BEDC-897703DD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94"/>
  </w:style>
  <w:style w:type="paragraph" w:styleId="Footer">
    <w:name w:val="footer"/>
    <w:basedOn w:val="Normal"/>
    <w:link w:val="FooterChar"/>
    <w:uiPriority w:val="99"/>
    <w:unhideWhenUsed/>
    <w:rsid w:val="008F1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94"/>
  </w:style>
  <w:style w:type="paragraph" w:styleId="NoSpacing">
    <w:name w:val="No Spacing"/>
    <w:link w:val="NoSpacingChar"/>
    <w:uiPriority w:val="1"/>
    <w:qFormat/>
    <w:rsid w:val="008F11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119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91D63"/>
    <w:pPr>
      <w:ind w:left="720"/>
      <w:contextualSpacing/>
    </w:pPr>
  </w:style>
  <w:style w:type="table" w:styleId="TableGrid">
    <w:name w:val="Table Grid"/>
    <w:basedOn w:val="TableNormal"/>
    <w:uiPriority w:val="39"/>
    <w:rsid w:val="00631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315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E03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\AppData\Roaming\Microsoft\Templates\Business%20Startup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2E0EF7D44C04B9FA644DBFF45FF6A" ma:contentTypeVersion="7" ma:contentTypeDescription="Create a new document." ma:contentTypeScope="" ma:versionID="2e6b4392e6a60142131b061c79ad0e94">
  <xsd:schema xmlns:xsd="http://www.w3.org/2001/XMLSchema" xmlns:xs="http://www.w3.org/2001/XMLSchema" xmlns:p="http://schemas.microsoft.com/office/2006/metadata/properties" xmlns:ns2="876de33e-aaa5-4507-9b92-b84e676ded0d" xmlns:ns3="ef88797d-310b-4d46-ad9c-0c23fa0c8d45" targetNamespace="http://schemas.microsoft.com/office/2006/metadata/properties" ma:root="true" ma:fieldsID="3e0c474f61fa017686f1489b30c34ab9" ns2:_="" ns3:_="">
    <xsd:import namespace="876de33e-aaa5-4507-9b92-b84e676ded0d"/>
    <xsd:import namespace="ef88797d-310b-4d46-ad9c-0c23fa0c8d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8797d-310b-4d46-ad9c-0c23fa0c8d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AE2F0-F093-4817-8814-407F98F4C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de33e-aaa5-4507-9b92-b84e676ded0d"/>
    <ds:schemaRef ds:uri="ef88797d-310b-4d46-ad9c-0c23fa0c8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8D67D4-C623-45E3-A3ED-6798E3F8E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0A29D6-9CD5-40F8-AA1B-673166196B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E788D2-AD1E-430A-A22A-44C43AC8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Startup Checklist</Template>
  <TotalTime>690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hunho ha</dc:creator>
  <cp:keywords/>
  <dc:description/>
  <cp:lastModifiedBy>hunho ha</cp:lastModifiedBy>
  <cp:revision>8</cp:revision>
  <dcterms:created xsi:type="dcterms:W3CDTF">2018-05-27T05:43:00Z</dcterms:created>
  <dcterms:modified xsi:type="dcterms:W3CDTF">2018-06-02T06:27:00Z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0x0101005F02E0EF7D44C04B9FA644DBFF45FF6A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v-prabic@microsoft.com</vt:lpwstr>
  </property>
  <property fmtid="{D5CDD505-2E9C-101B-9397-08002B2CF9AE}" pid="6" name="MSIP_Label_f42aa342-8706-4288-bd11-ebb85995028c_SetDate">
    <vt:lpwstr>2018-01-11T00:30:25.6651719Z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